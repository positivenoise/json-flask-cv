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DC7" w:rsidRDefault="00287DC7">
      <w:bookmarkStart w:id="0" w:name="_GoBack"/>
      <w:bookmarkEnd w:id="0"/>
    </w:p>
    <w:sectPr w:rsidR="00287D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7DC7"/>
    <w:rsid w:val="0029639D"/>
    <w:rsid w:val="00326F90"/>
    <w:rsid w:val="003D4E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47B42B-6B73-4A02-B2C6-3723DFF8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dc:description>generated by python-docx</dc:description>
  <cp:lastModifiedBy>Brendan</cp:lastModifiedBy>
  <cp:revision>2</cp:revision>
  <dcterms:created xsi:type="dcterms:W3CDTF">2014-09-29T14:33:00Z</dcterms:created>
  <dcterms:modified xsi:type="dcterms:W3CDTF">2014-09-29T14:33:00Z</dcterms:modified>
</cp:coreProperties>
</file>